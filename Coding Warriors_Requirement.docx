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4209" w:rsidRDefault="00544F7D" w14:paraId="25CC8C3C" w14:textId="68D09478">
      <w:pPr>
        <w:pStyle w:val="Title"/>
      </w:pPr>
      <w:r w:rsidR="01D290C5">
        <w:rPr/>
        <w:t>Coding Warrriors_</w:t>
      </w:r>
      <w:r w:rsidR="00544F7D">
        <w:rPr/>
        <w:t>Requirement.docx</w:t>
      </w:r>
    </w:p>
    <w:p w:rsidR="00114209" w:rsidRDefault="00544F7D" w14:paraId="49F1741F" w14:textId="77777777">
      <w:r>
        <w:t>Project: Food Log App</w:t>
      </w:r>
    </w:p>
    <w:p w:rsidR="00114209" w:rsidRDefault="00544F7D" w14:paraId="5427F254" w14:textId="77777777">
      <w:r>
        <w:t>Team: Coding Warriors</w:t>
      </w:r>
    </w:p>
    <w:p w:rsidR="00114209" w:rsidRDefault="00544F7D" w14:paraId="32A36C38" w14:textId="77777777">
      <w:pPr>
        <w:pStyle w:val="Heading1"/>
      </w:pPr>
      <w:r>
        <w:t>1. Introduction</w:t>
      </w:r>
    </w:p>
    <w:p w:rsidR="00114209" w:rsidRDefault="00544F7D" w14:paraId="1FBA35E4" w14:textId="77777777">
      <w:pPr>
        <w:pStyle w:val="Heading2"/>
      </w:pPr>
      <w:r>
        <w:t>1.1 Purpose</w:t>
      </w:r>
    </w:p>
    <w:p w:rsidR="00114209" w:rsidRDefault="00544F7D" w14:paraId="68274373" w14:textId="77777777">
      <w:r>
        <w:t>The purpose of this document is to define the functional and non-functional requirements for the Food Log App. The app aims to help users track foods they consume and symptoms they experience in order to identify potential allergens or intolerances.</w:t>
      </w:r>
    </w:p>
    <w:p w:rsidR="00114209" w:rsidRDefault="00544F7D" w14:paraId="05CFE648" w14:textId="77777777">
      <w:pPr>
        <w:pStyle w:val="Heading2"/>
      </w:pPr>
      <w:r>
        <w:t>1.2 Scope</w:t>
      </w:r>
    </w:p>
    <w:p w:rsidR="00114209" w:rsidRDefault="00544F7D" w14:paraId="2FF05199" w14:textId="77777777">
      <w:r>
        <w:t>The Food Log App will provide features for food logging, symptom tracking, and food flagging. It will allow users to generate reports and share them with healthcare professionals. The app will support cross-platform compatibility, including Windows, MacOS, Android, and iOS.</w:t>
      </w:r>
    </w:p>
    <w:p w:rsidR="00114209" w:rsidRDefault="00544F7D" w14:paraId="66C6F1E8" w14:textId="77777777">
      <w:pPr>
        <w:pStyle w:val="Heading2"/>
      </w:pPr>
      <w:r>
        <w:t>1.3 Definitions, Acronyms, and Abbreviations</w:t>
      </w:r>
    </w:p>
    <w:p w:rsidR="00114209" w:rsidRDefault="00544F7D" w14:paraId="7385D2E0" w14:textId="77777777">
      <w:r>
        <w:t>- Allergen: A substance capable of causing an allergic reaction.</w:t>
      </w:r>
      <w:r>
        <w:br/>
      </w:r>
      <w:r>
        <w:t>- User Story: A short description of a software feature from the perspective of the end user.</w:t>
      </w:r>
      <w:r>
        <w:br/>
      </w:r>
      <w:r>
        <w:t>- CSV/PDF: Export formats for reports.</w:t>
      </w:r>
    </w:p>
    <w:p w:rsidR="00114209" w:rsidRDefault="00544F7D" w14:paraId="42A663D1" w14:textId="77777777">
      <w:pPr>
        <w:pStyle w:val="Heading2"/>
      </w:pPr>
      <w:r>
        <w:t>1.4 References</w:t>
      </w:r>
    </w:p>
    <w:p w:rsidR="00114209" w:rsidRDefault="00544F7D" w14:paraId="29439E53" w14:textId="77777777">
      <w:r>
        <w:t>- Class requirements template provided by instructor.</w:t>
      </w:r>
      <w:r>
        <w:br/>
      </w:r>
      <w:r>
        <w:t>- FDA Food Allergen Guidance.</w:t>
      </w:r>
      <w:r>
        <w:br/>
      </w:r>
      <w:r>
        <w:t>- NIST Cybersecurity Framework.</w:t>
      </w:r>
    </w:p>
    <w:p w:rsidR="00114209" w:rsidRDefault="00544F7D" w14:paraId="6234EB65" w14:textId="77777777">
      <w:pPr>
        <w:pStyle w:val="Heading2"/>
      </w:pPr>
      <w:r>
        <w:t>1.5 Overview</w:t>
      </w:r>
    </w:p>
    <w:p w:rsidR="00114209" w:rsidRDefault="00544F7D" w14:paraId="04619DE9" w14:textId="77777777">
      <w:r>
        <w:t>This document outlines the system requirements, user characteristics, features, functional requirements, non-functional requirements, and sponsor approval.</w:t>
      </w:r>
    </w:p>
    <w:p w:rsidR="00114209" w:rsidRDefault="00544F7D" w14:paraId="58B6F57E" w14:textId="77777777">
      <w:pPr>
        <w:pStyle w:val="Heading1"/>
      </w:pPr>
      <w:r>
        <w:t>2. Overall Description</w:t>
      </w:r>
    </w:p>
    <w:p w:rsidR="00114209" w:rsidRDefault="00544F7D" w14:paraId="7B6F4116" w14:textId="77777777">
      <w:pPr>
        <w:pStyle w:val="Heading2"/>
      </w:pPr>
      <w:r>
        <w:t>2.1 Product Perspective</w:t>
      </w:r>
    </w:p>
    <w:p w:rsidR="00114209" w:rsidRDefault="00544F7D" w14:paraId="0583DB65" w14:textId="77777777">
      <w:r>
        <w:t>The Food Log App is a standalone cross-platform application. It will use a local database for offline usage with optional cloud synchronization.</w:t>
      </w:r>
    </w:p>
    <w:p w:rsidR="00114209" w:rsidRDefault="00544F7D" w14:paraId="62F62121" w14:textId="77777777">
      <w:pPr>
        <w:pStyle w:val="Heading2"/>
      </w:pPr>
      <w:r>
        <w:t>2.2 Product Functions</w:t>
      </w:r>
    </w:p>
    <w:p w:rsidR="00114209" w:rsidRDefault="00544F7D" w14:paraId="4494AC3D" w14:textId="77777777">
      <w:r>
        <w:t>- Track meals and ingredients.</w:t>
      </w:r>
      <w:r>
        <w:br/>
      </w:r>
      <w:r>
        <w:t>- Record symptoms.</w:t>
      </w:r>
      <w:r>
        <w:br/>
      </w:r>
      <w:r>
        <w:t>- Identify potential food issues through pattern detection.</w:t>
      </w:r>
      <w:r>
        <w:br/>
      </w:r>
      <w:r>
        <w:t>- Generate reports for medical use.</w:t>
      </w:r>
    </w:p>
    <w:p w:rsidR="00114209" w:rsidRDefault="00544F7D" w14:paraId="4C56B7C8" w14:textId="77777777">
      <w:pPr>
        <w:pStyle w:val="Heading2"/>
      </w:pPr>
      <w:r>
        <w:t>2.3 User Classes and Characteristics</w:t>
      </w:r>
    </w:p>
    <w:p w:rsidR="00114209" w:rsidRDefault="00544F7D" w14:paraId="0D23F299" w14:textId="77777777">
      <w:r>
        <w:t>- Adults (18–65): Basic smartphone/computer literacy.</w:t>
      </w:r>
      <w:r>
        <w:br/>
      </w:r>
      <w:r>
        <w:t>- Elderly: Need a simple, easy-to-read interface.</w:t>
      </w:r>
      <w:r>
        <w:br/>
      </w:r>
      <w:r>
        <w:t>- Parents/Caretakers: May log meals and symptoms for dependents.</w:t>
      </w:r>
    </w:p>
    <w:p w:rsidR="00114209" w:rsidRDefault="00544F7D" w14:paraId="75450BFA" w14:textId="77777777">
      <w:pPr>
        <w:pStyle w:val="Heading2"/>
      </w:pPr>
      <w:r>
        <w:t>2.4 Operating Environment</w:t>
      </w:r>
    </w:p>
    <w:p w:rsidR="00114209" w:rsidRDefault="00544F7D" w14:paraId="279417AC" w14:textId="77777777">
      <w:r>
        <w:t>- Platforms: Windows, MacOS, Android, iOS</w:t>
      </w:r>
      <w:r>
        <w:br/>
      </w:r>
      <w:r>
        <w:t>- Database: SQLite/PostgreSQL</w:t>
      </w:r>
      <w:r>
        <w:br/>
      </w:r>
      <w:r>
        <w:t>- Authentication: OAuth2 or equivalent</w:t>
      </w:r>
    </w:p>
    <w:p w:rsidR="00114209" w:rsidRDefault="00544F7D" w14:paraId="39321509" w14:textId="77777777">
      <w:pPr>
        <w:pStyle w:val="Heading2"/>
      </w:pPr>
      <w:r>
        <w:t>2.5 Design and Implementation Constraints</w:t>
      </w:r>
    </w:p>
    <w:p w:rsidR="00114209" w:rsidRDefault="00544F7D" w14:paraId="3CE7970E" w14:textId="77777777">
      <w:r>
        <w:t>- Must comply with GDPR and HIPAA privacy standards if medical use is claimed.</w:t>
      </w:r>
      <w:r>
        <w:br/>
      </w:r>
      <w:r>
        <w:t>- Use only secure encrypted data transmission (TLS).</w:t>
      </w:r>
    </w:p>
    <w:p w:rsidR="00114209" w:rsidRDefault="00544F7D" w14:paraId="33912A83" w14:textId="77777777">
      <w:pPr>
        <w:pStyle w:val="Heading2"/>
      </w:pPr>
      <w:r>
        <w:t>2.6 Assumptions and Dependencies</w:t>
      </w:r>
    </w:p>
    <w:p w:rsidR="00114209" w:rsidRDefault="00544F7D" w14:paraId="3D6D3B2C" w14:textId="77777777">
      <w:r>
        <w:t>- Users will have stable internet access for cloud sync features.</w:t>
      </w:r>
      <w:r>
        <w:br/>
      </w:r>
      <w:r>
        <w:t>- Third-party APIs for food/nutrition data will remain available.</w:t>
      </w:r>
    </w:p>
    <w:p w:rsidR="00114209" w:rsidRDefault="00544F7D" w14:paraId="7B454540" w14:textId="77777777">
      <w:pPr>
        <w:pStyle w:val="Heading1"/>
      </w:pPr>
      <w:r>
        <w:t>3. System Features (Functional Requirements)</w:t>
      </w:r>
    </w:p>
    <w:tbl>
      <w:tblPr>
        <w:tblW w:w="0" w:type="auto"/>
        <w:tblLook w:val="04A0" w:firstRow="1" w:lastRow="0" w:firstColumn="1" w:lastColumn="0" w:noHBand="0" w:noVBand="1"/>
      </w:tblPr>
      <w:tblGrid>
        <w:gridCol w:w="2160"/>
        <w:gridCol w:w="2160"/>
        <w:gridCol w:w="2160"/>
        <w:gridCol w:w="2160"/>
      </w:tblGrid>
      <w:tr w:rsidR="00114209" w:rsidTr="1642FB1F" w14:paraId="4EDFB76B" w14:textId="77777777">
        <w:tc>
          <w:tcPr>
            <w:tcW w:w="2160" w:type="dxa"/>
            <w:tcMar/>
          </w:tcPr>
          <w:p w:rsidR="00114209" w:rsidRDefault="00544F7D" w14:paraId="32AFB29E" w14:textId="77777777">
            <w:r>
              <w:t>No.</w:t>
            </w:r>
          </w:p>
        </w:tc>
        <w:tc>
          <w:tcPr>
            <w:tcW w:w="2160" w:type="dxa"/>
            <w:tcMar/>
          </w:tcPr>
          <w:p w:rsidR="00114209" w:rsidRDefault="00544F7D" w14:paraId="4B175A61" w14:textId="77777777">
            <w:r>
              <w:t>User Story Name</w:t>
            </w:r>
          </w:p>
        </w:tc>
        <w:tc>
          <w:tcPr>
            <w:tcW w:w="2160" w:type="dxa"/>
            <w:tcMar/>
          </w:tcPr>
          <w:p w:rsidR="00114209" w:rsidRDefault="00544F7D" w14:paraId="31FF54C8" w14:textId="77777777">
            <w:r>
              <w:t>Description</w:t>
            </w:r>
          </w:p>
        </w:tc>
        <w:tc>
          <w:tcPr>
            <w:tcW w:w="2160" w:type="dxa"/>
            <w:tcMar/>
          </w:tcPr>
          <w:p w:rsidR="00114209" w:rsidRDefault="00544F7D" w14:paraId="66CAD181" w14:textId="77777777">
            <w:r>
              <w:t>Priority</w:t>
            </w:r>
          </w:p>
        </w:tc>
      </w:tr>
      <w:tr w:rsidR="00114209" w:rsidTr="1642FB1F" w14:paraId="46E6C646" w14:textId="77777777">
        <w:tc>
          <w:tcPr>
            <w:tcW w:w="2160" w:type="dxa"/>
            <w:tcMar/>
          </w:tcPr>
          <w:p w:rsidR="00114209" w:rsidRDefault="00544F7D" w14:paraId="0AF0D572" w14:textId="77777777">
            <w:r>
              <w:t>R1</w:t>
            </w:r>
          </w:p>
        </w:tc>
        <w:tc>
          <w:tcPr>
            <w:tcW w:w="2160" w:type="dxa"/>
            <w:tcMar/>
          </w:tcPr>
          <w:p w:rsidR="00114209" w:rsidRDefault="00544F7D" w14:paraId="59DDB813" w14:textId="77777777">
            <w:r>
              <w:t>Sign Up</w:t>
            </w:r>
          </w:p>
        </w:tc>
        <w:tc>
          <w:tcPr>
            <w:tcW w:w="2160" w:type="dxa"/>
            <w:tcMar/>
          </w:tcPr>
          <w:p w:rsidR="00114209" w:rsidRDefault="00544F7D" w14:paraId="2EF8BCD5" w14:textId="77777777">
            <w:r>
              <w:t>As a new user, I want to create an account so I can store data securely.</w:t>
            </w:r>
          </w:p>
        </w:tc>
        <w:tc>
          <w:tcPr>
            <w:tcW w:w="2160" w:type="dxa"/>
            <w:tcMar/>
          </w:tcPr>
          <w:p w:rsidR="00114209" w:rsidRDefault="00544F7D" w14:paraId="649841BE" w14:textId="77777777">
            <w:r>
              <w:t>1</w:t>
            </w:r>
          </w:p>
        </w:tc>
      </w:tr>
      <w:tr w:rsidR="00114209" w:rsidTr="1642FB1F" w14:paraId="2CE103C2" w14:textId="77777777">
        <w:tc>
          <w:tcPr>
            <w:tcW w:w="2160" w:type="dxa"/>
            <w:tcMar/>
          </w:tcPr>
          <w:p w:rsidR="00114209" w:rsidRDefault="00544F7D" w14:paraId="50EE4D93" w14:textId="77777777">
            <w:r>
              <w:t>R2</w:t>
            </w:r>
          </w:p>
        </w:tc>
        <w:tc>
          <w:tcPr>
            <w:tcW w:w="2160" w:type="dxa"/>
            <w:tcMar/>
          </w:tcPr>
          <w:p w:rsidR="00114209" w:rsidRDefault="00544F7D" w14:paraId="0A92985D" w14:textId="77777777">
            <w:r>
              <w:t>Sign In</w:t>
            </w:r>
          </w:p>
        </w:tc>
        <w:tc>
          <w:tcPr>
            <w:tcW w:w="2160" w:type="dxa"/>
            <w:tcMar/>
          </w:tcPr>
          <w:p w:rsidR="00114209" w:rsidRDefault="00544F7D" w14:paraId="06E58206" w14:textId="77777777">
            <w:r>
              <w:t>As a user, I want to log in securely so I can access my records.</w:t>
            </w:r>
          </w:p>
        </w:tc>
        <w:tc>
          <w:tcPr>
            <w:tcW w:w="2160" w:type="dxa"/>
            <w:tcMar/>
          </w:tcPr>
          <w:p w:rsidR="00114209" w:rsidRDefault="00544F7D" w14:paraId="56B20A0C" w14:textId="77777777">
            <w:r>
              <w:t>1</w:t>
            </w:r>
          </w:p>
        </w:tc>
      </w:tr>
      <w:tr w:rsidR="00114209" w:rsidTr="1642FB1F" w14:paraId="75B3A4BC" w14:textId="77777777">
        <w:tc>
          <w:tcPr>
            <w:tcW w:w="2160" w:type="dxa"/>
            <w:tcMar/>
          </w:tcPr>
          <w:p w:rsidR="00114209" w:rsidRDefault="00544F7D" w14:paraId="4F49E6D8" w14:textId="77777777">
            <w:r>
              <w:t>R3</w:t>
            </w:r>
          </w:p>
        </w:tc>
        <w:tc>
          <w:tcPr>
            <w:tcW w:w="2160" w:type="dxa"/>
            <w:tcMar/>
          </w:tcPr>
          <w:p w:rsidR="00114209" w:rsidRDefault="00544F7D" w14:paraId="28EEF3F3" w14:textId="77777777">
            <w:r>
              <w:t>Log Food</w:t>
            </w:r>
          </w:p>
        </w:tc>
        <w:tc>
          <w:tcPr>
            <w:tcW w:w="2160" w:type="dxa"/>
            <w:tcMar/>
          </w:tcPr>
          <w:p w:rsidR="00114209" w:rsidRDefault="00544F7D" w14:paraId="39E09396" w14:textId="77777777">
            <w:r>
              <w:t>As a user, I want to enter meal details (food, ingredients, time).</w:t>
            </w:r>
          </w:p>
        </w:tc>
        <w:tc>
          <w:tcPr>
            <w:tcW w:w="2160" w:type="dxa"/>
            <w:tcMar/>
          </w:tcPr>
          <w:p w:rsidR="00114209" w:rsidRDefault="00544F7D" w14:paraId="249FAAB8" w14:textId="77777777">
            <w:r>
              <w:t>1</w:t>
            </w:r>
          </w:p>
        </w:tc>
      </w:tr>
      <w:tr w:rsidR="00114209" w:rsidTr="1642FB1F" w14:paraId="5964EE2A" w14:textId="77777777">
        <w:tc>
          <w:tcPr>
            <w:tcW w:w="2160" w:type="dxa"/>
            <w:tcMar/>
          </w:tcPr>
          <w:p w:rsidR="00114209" w:rsidRDefault="00544F7D" w14:paraId="785DCB5A" w14:textId="77777777">
            <w:r>
              <w:t>R4</w:t>
            </w:r>
          </w:p>
        </w:tc>
        <w:tc>
          <w:tcPr>
            <w:tcW w:w="2160" w:type="dxa"/>
            <w:tcMar/>
          </w:tcPr>
          <w:p w:rsidR="00114209" w:rsidRDefault="00544F7D" w14:paraId="02926B25" w14:textId="77777777">
            <w:r>
              <w:t>Log Symptoms</w:t>
            </w:r>
          </w:p>
        </w:tc>
        <w:tc>
          <w:tcPr>
            <w:tcW w:w="2160" w:type="dxa"/>
            <w:tcMar/>
          </w:tcPr>
          <w:p w:rsidR="00114209" w:rsidRDefault="00544F7D" w14:paraId="0C98D445" w14:textId="77777777">
            <w:r>
              <w:t>As a user, I want to track symptoms after meals to identify patterns.</w:t>
            </w:r>
          </w:p>
        </w:tc>
        <w:tc>
          <w:tcPr>
            <w:tcW w:w="2160" w:type="dxa"/>
            <w:tcMar/>
          </w:tcPr>
          <w:p w:rsidR="00114209" w:rsidRDefault="00544F7D" w14:paraId="19F14E3C" w14:textId="77777777">
            <w:r>
              <w:t>1</w:t>
            </w:r>
          </w:p>
        </w:tc>
      </w:tr>
      <w:tr w:rsidR="00114209" w:rsidTr="1642FB1F" w14:paraId="479A1371" w14:textId="77777777">
        <w:tc>
          <w:tcPr>
            <w:tcW w:w="2160" w:type="dxa"/>
            <w:tcMar/>
          </w:tcPr>
          <w:p w:rsidR="00114209" w:rsidRDefault="00544F7D" w14:paraId="17C90654" w14:textId="77777777">
            <w:r>
              <w:t>R5</w:t>
            </w:r>
          </w:p>
        </w:tc>
        <w:tc>
          <w:tcPr>
            <w:tcW w:w="2160" w:type="dxa"/>
            <w:tcMar/>
          </w:tcPr>
          <w:p w:rsidR="00114209" w:rsidRDefault="00544F7D" w14:paraId="3241CE10" w14:textId="77777777">
            <w:r>
              <w:t>Food Flagging</w:t>
            </w:r>
          </w:p>
        </w:tc>
        <w:tc>
          <w:tcPr>
            <w:tcW w:w="2160" w:type="dxa"/>
            <w:tcMar/>
          </w:tcPr>
          <w:p w:rsidR="00114209" w:rsidRDefault="00544F7D" w14:paraId="30D1CC3E" w14:textId="77777777">
            <w:r>
              <w:t>As a user, I want the app to suggest possible problematic foods based on my history.</w:t>
            </w:r>
          </w:p>
        </w:tc>
        <w:tc>
          <w:tcPr>
            <w:tcW w:w="2160" w:type="dxa"/>
            <w:tcMar/>
          </w:tcPr>
          <w:p w:rsidR="00114209" w:rsidRDefault="00544F7D" w14:paraId="065D2414" w14:textId="77777777">
            <w:r>
              <w:t>1</w:t>
            </w:r>
          </w:p>
        </w:tc>
      </w:tr>
      <w:tr w:rsidR="00114209" w:rsidTr="1642FB1F" w14:paraId="5E09D327" w14:textId="77777777">
        <w:tc>
          <w:tcPr>
            <w:tcW w:w="2160" w:type="dxa"/>
            <w:tcMar/>
          </w:tcPr>
          <w:p w:rsidR="00114209" w:rsidRDefault="00544F7D" w14:paraId="211EB735" w14:textId="77777777">
            <w:r>
              <w:t>R6</w:t>
            </w:r>
          </w:p>
        </w:tc>
        <w:tc>
          <w:tcPr>
            <w:tcW w:w="2160" w:type="dxa"/>
            <w:tcMar/>
          </w:tcPr>
          <w:p w:rsidR="00114209" w:rsidRDefault="00544F7D" w14:paraId="09BBB457" w14:textId="77777777">
            <w:r>
              <w:t>View History</w:t>
            </w:r>
          </w:p>
        </w:tc>
        <w:tc>
          <w:tcPr>
            <w:tcW w:w="2160" w:type="dxa"/>
            <w:tcMar/>
          </w:tcPr>
          <w:p w:rsidR="00114209" w:rsidRDefault="00544F7D" w14:paraId="5819CDFE" w14:textId="77777777">
            <w:r>
              <w:t>As a user, I want to review previous meals and symptoms to analyze trends.</w:t>
            </w:r>
          </w:p>
        </w:tc>
        <w:tc>
          <w:tcPr>
            <w:tcW w:w="2160" w:type="dxa"/>
            <w:tcMar/>
          </w:tcPr>
          <w:p w:rsidR="00114209" w:rsidRDefault="00544F7D" w14:paraId="18F999B5" w14:textId="77777777">
            <w:r>
              <w:t>2</w:t>
            </w:r>
          </w:p>
        </w:tc>
      </w:tr>
      <w:tr w:rsidR="00114209" w:rsidTr="1642FB1F" w14:paraId="25F08861" w14:textId="77777777">
        <w:tc>
          <w:tcPr>
            <w:tcW w:w="2160" w:type="dxa"/>
            <w:tcMar/>
          </w:tcPr>
          <w:p w:rsidR="00114209" w:rsidRDefault="00544F7D" w14:paraId="0B724C0D" w14:textId="77777777">
            <w:r>
              <w:t>R7</w:t>
            </w:r>
          </w:p>
        </w:tc>
        <w:tc>
          <w:tcPr>
            <w:tcW w:w="2160" w:type="dxa"/>
            <w:tcMar/>
          </w:tcPr>
          <w:p w:rsidR="00114209" w:rsidRDefault="00544F7D" w14:paraId="6324DD94" w14:textId="77777777">
            <w:r>
              <w:t>Generate Report</w:t>
            </w:r>
          </w:p>
        </w:tc>
        <w:tc>
          <w:tcPr>
            <w:tcW w:w="2160" w:type="dxa"/>
            <w:tcMar/>
          </w:tcPr>
          <w:p w:rsidR="00114209" w:rsidRDefault="00544F7D" w14:paraId="77951EB6" w14:textId="77777777">
            <w:r>
              <w:t>As a user, I want to export my logs to PDF/CSV for doctors.</w:t>
            </w:r>
          </w:p>
        </w:tc>
        <w:tc>
          <w:tcPr>
            <w:tcW w:w="2160" w:type="dxa"/>
            <w:tcMar/>
          </w:tcPr>
          <w:p w:rsidR="00114209" w:rsidRDefault="00544F7D" w14:paraId="7144751B" w14:textId="77777777">
            <w:r>
              <w:t>2</w:t>
            </w:r>
          </w:p>
        </w:tc>
      </w:tr>
      <w:tr w:rsidR="00114209" w:rsidTr="1642FB1F" w14:paraId="29DB0A9F" w14:textId="77777777">
        <w:tc>
          <w:tcPr>
            <w:tcW w:w="2160" w:type="dxa"/>
            <w:tcMar/>
          </w:tcPr>
          <w:p w:rsidR="00114209" w:rsidRDefault="00544F7D" w14:paraId="514E07A8" w14:textId="77777777">
            <w:r>
              <w:t>R8</w:t>
            </w:r>
          </w:p>
        </w:tc>
        <w:tc>
          <w:tcPr>
            <w:tcW w:w="2160" w:type="dxa"/>
            <w:tcMar/>
          </w:tcPr>
          <w:p w:rsidR="00114209" w:rsidRDefault="00544F7D" w14:paraId="24298E29" w14:textId="77777777">
            <w:r>
              <w:t>Notifications</w:t>
            </w:r>
          </w:p>
        </w:tc>
        <w:tc>
          <w:tcPr>
            <w:tcW w:w="2160" w:type="dxa"/>
            <w:tcMar/>
          </w:tcPr>
          <w:p w:rsidR="00114209" w:rsidRDefault="00544F7D" w14:paraId="290CAD98" w14:textId="77777777">
            <w:r>
              <w:t>As a user, I want reminders to log meals and symptoms.</w:t>
            </w:r>
          </w:p>
        </w:tc>
        <w:tc>
          <w:tcPr>
            <w:tcW w:w="2160" w:type="dxa"/>
            <w:tcMar/>
          </w:tcPr>
          <w:p w:rsidR="00114209" w:rsidRDefault="00544F7D" w14:paraId="5FCD5EC4" w14:textId="77777777">
            <w:r>
              <w:t>3</w:t>
            </w:r>
          </w:p>
        </w:tc>
      </w:tr>
      <w:tr w:rsidR="00114209" w:rsidTr="1642FB1F" w14:paraId="6B94CF8E" w14:textId="77777777">
        <w:tc>
          <w:tcPr>
            <w:tcW w:w="2160" w:type="dxa"/>
            <w:tcMar/>
          </w:tcPr>
          <w:p w:rsidR="00114209" w:rsidRDefault="00544F7D" w14:paraId="5D2CE1F2" w14:textId="53291ECD">
            <w:r w:rsidR="00544F7D">
              <w:rPr/>
              <w:t>R9</w:t>
            </w:r>
          </w:p>
          <w:p w:rsidR="00114209" w:rsidRDefault="00544F7D" w14:paraId="308DB94E" w14:textId="6A6E38A1"/>
          <w:p w:rsidR="00114209" w:rsidP="1642FB1F" w:rsidRDefault="00544F7D" w14:paraId="51AEDF6B" w14:textId="0C156DE3">
            <w:pPr>
              <w:pStyle w:val="Normal"/>
            </w:pPr>
            <w:r w:rsidR="3ACC6C80">
              <w:rPr/>
              <w:t>R10</w:t>
            </w:r>
          </w:p>
        </w:tc>
        <w:tc>
          <w:tcPr>
            <w:tcW w:w="2160" w:type="dxa"/>
            <w:tcMar/>
          </w:tcPr>
          <w:p w:rsidR="00114209" w:rsidRDefault="00544F7D" w14:paraId="136006E7" w14:textId="5760F291">
            <w:r w:rsidR="00544F7D">
              <w:rPr/>
              <w:t>Cross-Device Sync</w:t>
            </w:r>
          </w:p>
          <w:p w:rsidR="00114209" w:rsidRDefault="00544F7D" w14:paraId="0B63DC6E" w14:textId="182A4EA2"/>
          <w:p w:rsidR="00114209" w:rsidP="1642FB1F" w:rsidRDefault="00544F7D" w14:paraId="21B0ECB5" w14:textId="624EA7B5">
            <w:pPr>
              <w:pStyle w:val="Normal"/>
            </w:pPr>
            <w:r w:rsidR="6FF80125">
              <w:rPr/>
              <w:t>S</w:t>
            </w:r>
            <w:r w:rsidR="4EDD2141">
              <w:rPr/>
              <w:t>ymptoms</w:t>
            </w:r>
          </w:p>
        </w:tc>
        <w:tc>
          <w:tcPr>
            <w:tcW w:w="2160" w:type="dxa"/>
            <w:tcMar/>
          </w:tcPr>
          <w:p w:rsidR="00114209" w:rsidRDefault="00544F7D" w14:paraId="4D6B4BE9" w14:textId="30C674A2">
            <w:r w:rsidR="00544F7D">
              <w:rPr/>
              <w:t xml:space="preserve">As a user, I want my data </w:t>
            </w:r>
            <w:r w:rsidR="00544F7D">
              <w:rPr/>
              <w:t>synced</w:t>
            </w:r>
            <w:r w:rsidR="00544F7D">
              <w:rPr/>
              <w:t xml:space="preserve"> across devices.</w:t>
            </w:r>
          </w:p>
          <w:p w:rsidR="00114209" w:rsidP="1642FB1F" w:rsidRDefault="00544F7D" w14:paraId="7D2445F5" w14:textId="1657D917">
            <w:pPr>
              <w:pStyle w:val="Normal"/>
            </w:pPr>
            <w:r w:rsidR="00527229">
              <w:rPr/>
              <w:t xml:space="preserve">As a user, I want </w:t>
            </w:r>
            <w:r w:rsidR="7820FA45">
              <w:rPr/>
              <w:t>to see which foods give me headaches</w:t>
            </w:r>
            <w:r w:rsidR="16C2DD0B">
              <w:rPr/>
              <w:t xml:space="preserve"> or</w:t>
            </w:r>
            <w:r w:rsidR="7820FA45">
              <w:rPr/>
              <w:t xml:space="preserve"> fever</w:t>
            </w:r>
            <w:r w:rsidR="4C0E194A">
              <w:rPr/>
              <w:t>s</w:t>
            </w:r>
            <w:r w:rsidR="41853001">
              <w:rPr/>
              <w:t xml:space="preserve"> </w:t>
            </w:r>
            <w:r w:rsidR="4679CBC8">
              <w:rPr/>
              <w:t>when</w:t>
            </w:r>
            <w:r w:rsidR="41853001">
              <w:rPr/>
              <w:t xml:space="preserve"> using filters.</w:t>
            </w:r>
          </w:p>
        </w:tc>
        <w:tc>
          <w:tcPr>
            <w:tcW w:w="2160" w:type="dxa"/>
            <w:tcMar/>
          </w:tcPr>
          <w:p w:rsidR="00114209" w:rsidRDefault="00544F7D" w14:paraId="49EFF30A" w14:textId="0343B0E3">
            <w:r w:rsidR="00544F7D">
              <w:rPr/>
              <w:t>2</w:t>
            </w:r>
          </w:p>
          <w:p w:rsidR="00114209" w:rsidRDefault="00544F7D" w14:paraId="5CE03AD7" w14:textId="29E2E2AC"/>
          <w:p w:rsidR="00114209" w:rsidRDefault="00544F7D" w14:paraId="78E884CA" w14:textId="403A2B96">
            <w:r w:rsidR="5AAD483C">
              <w:rPr/>
              <w:t>2</w:t>
            </w:r>
          </w:p>
        </w:tc>
      </w:tr>
    </w:tbl>
    <w:p w:rsidR="00114209" w:rsidRDefault="00544F7D" w14:paraId="0BE7471A" w14:textId="77777777">
      <w:pPr>
        <w:pStyle w:val="Heading1"/>
      </w:pPr>
      <w:r>
        <w:t>4. External Interface Requirements</w:t>
      </w:r>
    </w:p>
    <w:p w:rsidR="00114209" w:rsidRDefault="00544F7D" w14:paraId="7013948D" w14:textId="77777777">
      <w:pPr>
        <w:pStyle w:val="Heading2"/>
      </w:pPr>
      <w:r>
        <w:t>4.1 User Interfaces</w:t>
      </w:r>
    </w:p>
    <w:p w:rsidR="00114209" w:rsidRDefault="00544F7D" w14:paraId="7084E84C" w14:textId="77777777">
      <w:r>
        <w:t>- Mobile interface: simplified logging screens, large buttons, reminders.</w:t>
      </w:r>
      <w:r>
        <w:br/>
      </w:r>
      <w:r>
        <w:t>- Desktop interface: detailed entry options, advanced reporting features.</w:t>
      </w:r>
    </w:p>
    <w:p w:rsidR="00114209" w:rsidRDefault="00544F7D" w14:paraId="38A14A3D" w14:textId="77777777">
      <w:pPr>
        <w:pStyle w:val="Heading2"/>
      </w:pPr>
      <w:r>
        <w:t>4.2 Hardware Interfaces</w:t>
      </w:r>
    </w:p>
    <w:p w:rsidR="00114209" w:rsidRDefault="00544F7D" w14:paraId="5D4555EF" w14:textId="77777777">
      <w:r>
        <w:t>- Mobile devices: touchscreen input.</w:t>
      </w:r>
      <w:r>
        <w:br/>
      </w:r>
      <w:r>
        <w:t>- Desktop: keyboard and mouse.</w:t>
      </w:r>
    </w:p>
    <w:p w:rsidR="00114209" w:rsidRDefault="00544F7D" w14:paraId="266AEA4F" w14:textId="77777777">
      <w:pPr>
        <w:pStyle w:val="Heading2"/>
      </w:pPr>
      <w:r>
        <w:t>4.3 Software Interfaces</w:t>
      </w:r>
    </w:p>
    <w:p w:rsidR="00114209" w:rsidRDefault="00544F7D" w14:paraId="4762F922" w14:textId="77777777">
      <w:r>
        <w:t>- Third-party food/allergen databases.</w:t>
      </w:r>
      <w:r>
        <w:br/>
      </w:r>
      <w:r>
        <w:t>- Cloud storage APIs (Google Drive, iCloud).</w:t>
      </w:r>
    </w:p>
    <w:p w:rsidR="00114209" w:rsidRDefault="00544F7D" w14:paraId="26672823" w14:textId="77777777">
      <w:pPr>
        <w:pStyle w:val="Heading2"/>
      </w:pPr>
      <w:r>
        <w:t>4.4 Communications Interfaces</w:t>
      </w:r>
    </w:p>
    <w:p w:rsidR="00114209" w:rsidRDefault="00544F7D" w14:paraId="325A526D" w14:textId="77777777">
      <w:r>
        <w:t>- Secure HTTPS connections for API calls.</w:t>
      </w:r>
    </w:p>
    <w:p w:rsidR="00114209" w:rsidRDefault="00544F7D" w14:paraId="4C47219A" w14:textId="77777777">
      <w:pPr>
        <w:pStyle w:val="Heading1"/>
      </w:pPr>
      <w:r>
        <w:t>5. Non-Functional Requirements</w:t>
      </w:r>
    </w:p>
    <w:p w:rsidR="00114209" w:rsidRDefault="00544F7D" w14:paraId="4D1D461E" w14:textId="77777777">
      <w:r>
        <w:t>- NF1 – Security: Encrypt user data both in storage and in transit (AES-256, TLS).</w:t>
      </w:r>
      <w:r>
        <w:br/>
      </w:r>
      <w:r>
        <w:t>- NF2 – Reliability: Ensure 99.5% uptime for cloud sync services.</w:t>
      </w:r>
      <w:r>
        <w:br/>
      </w:r>
      <w:r>
        <w:t>- NF3 – Usability: App must be intuitive, readable, and accessible for older adults.</w:t>
      </w:r>
      <w:r>
        <w:br/>
      </w:r>
      <w:r>
        <w:t>- NF4 – Cross-Platform Compatibility: Must run consistently on Windows, MacOS, Android, iOS.</w:t>
      </w:r>
      <w:r>
        <w:br/>
      </w:r>
      <w:r>
        <w:t>- NF5 – Accuracy: Food flagging should rely on recognized allergen lists and logged correlations.</w:t>
      </w:r>
      <w:r>
        <w:br/>
      </w:r>
      <w:r>
        <w:t>- NF6 – Privacy: Ensure compliance with data protection regulations (GDPR, HIPAA if applicable).</w:t>
      </w:r>
    </w:p>
    <w:p w:rsidR="00114209" w:rsidRDefault="00544F7D" w14:paraId="646117BF" w14:textId="77777777">
      <w:pPr>
        <w:pStyle w:val="Heading1"/>
      </w:pPr>
      <w:r>
        <w:t>6. Other Requirements</w:t>
      </w:r>
    </w:p>
    <w:p w:rsidR="00114209" w:rsidRDefault="00544F7D" w14:paraId="58F7A73A" w14:textId="77777777">
      <w:r>
        <w:t>- Provide detailed documentation for future developers.</w:t>
      </w:r>
      <w:r>
        <w:br/>
      </w:r>
      <w:r>
        <w:t>- Version control maintained in GitLab/GitHub.</w:t>
      </w:r>
      <w:r>
        <w:br/>
      </w:r>
      <w:r>
        <w:t>- Support for at least English; additional languages in future.</w:t>
      </w:r>
    </w:p>
    <w:p w:rsidR="00114209" w:rsidRDefault="00544F7D" w14:paraId="72905063" w14:textId="77777777">
      <w:pPr>
        <w:pStyle w:val="Heading1"/>
      </w:pPr>
      <w:r>
        <w:t>7. Appendices</w:t>
      </w:r>
    </w:p>
    <w:p w:rsidR="00114209" w:rsidRDefault="00544F7D" w14:paraId="665A0523" w14:textId="77777777">
      <w:r>
        <w:t>- Sample mockups (to be added later).</w:t>
      </w:r>
      <w:r>
        <w:br/>
      </w:r>
      <w:r>
        <w:t>- List of common allergens for reference.</w:t>
      </w:r>
    </w:p>
    <w:p w:rsidR="00114209" w:rsidRDefault="00544F7D" w14:paraId="58737595" w14:textId="77777777">
      <w:pPr>
        <w:pStyle w:val="Heading1"/>
      </w:pPr>
      <w:r>
        <w:t>8. Sponsor Approval</w:t>
      </w:r>
    </w:p>
    <w:p w:rsidR="00114209" w:rsidRDefault="00544F7D" w14:paraId="7F8FF7AA" w14:textId="77777777">
      <w:r>
        <w:t>I have read and approve the material in this document.</w:t>
      </w:r>
      <w:r>
        <w:br/>
      </w:r>
      <w:r>
        <w:br/>
      </w:r>
      <w:r>
        <w:t>______________________________</w:t>
      </w:r>
      <w:r>
        <w:tab/>
      </w:r>
      <w:r>
        <w:tab/>
      </w:r>
      <w:r>
        <w:t>___________________________________</w:t>
      </w:r>
      <w:r>
        <w:tab/>
      </w:r>
      <w:r>
        <w:tab/>
      </w:r>
      <w:r>
        <w:t>_________</w:t>
      </w:r>
      <w:r>
        <w:br/>
      </w:r>
      <w:r>
        <w:t>Print Name</w:t>
      </w:r>
      <w:r>
        <w:tab/>
      </w:r>
      <w:r>
        <w:tab/>
      </w:r>
      <w:r>
        <w:tab/>
      </w:r>
      <w:r>
        <w:tab/>
      </w:r>
      <w:r>
        <w:tab/>
      </w:r>
      <w:r>
        <w:tab/>
      </w:r>
      <w:r>
        <w:t>Signature</w:t>
      </w:r>
      <w:r>
        <w:tab/>
      </w:r>
      <w:r>
        <w:tab/>
      </w:r>
      <w:r>
        <w:tab/>
      </w:r>
      <w:r>
        <w:tab/>
      </w:r>
      <w:r>
        <w:tab/>
      </w:r>
      <w:r>
        <w:tab/>
      </w:r>
      <w:r>
        <w:t>Date</w:t>
      </w:r>
    </w:p>
    <w:sectPr w:rsidR="00114209"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346440244">
    <w:abstractNumId w:val="3"/>
  </w:num>
  <w:num w:numId="2" w16cid:durableId="1917325234">
    <w:abstractNumId w:val="1"/>
  </w:num>
  <w:num w:numId="3" w16cid:durableId="1953243629">
    <w:abstractNumId w:val="7"/>
  </w:num>
  <w:num w:numId="4" w16cid:durableId="47195203">
    <w:abstractNumId w:val="0"/>
  </w:num>
  <w:num w:numId="5" w16cid:durableId="559707144">
    <w:abstractNumId w:val="6"/>
  </w:num>
  <w:num w:numId="6" w16cid:durableId="593444618">
    <w:abstractNumId w:val="8"/>
  </w:num>
  <w:num w:numId="7" w16cid:durableId="898787536">
    <w:abstractNumId w:val="2"/>
  </w:num>
  <w:num w:numId="8" w16cid:durableId="931209497">
    <w:abstractNumId w:val="5"/>
  </w:num>
  <w:num w:numId="9" w16cid:durableId="98057767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normal"/>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4209"/>
    <w:rsid w:val="0015074B"/>
    <w:rsid w:val="0029639D"/>
    <w:rsid w:val="00326F90"/>
    <w:rsid w:val="00527229"/>
    <w:rsid w:val="00544F7D"/>
    <w:rsid w:val="00772C3D"/>
    <w:rsid w:val="00AA1D8D"/>
    <w:rsid w:val="00B47730"/>
    <w:rsid w:val="00BB2218"/>
    <w:rsid w:val="00C52DCB"/>
    <w:rsid w:val="00CB0664"/>
    <w:rsid w:val="00FC693F"/>
    <w:rsid w:val="01D290C5"/>
    <w:rsid w:val="128BF3D4"/>
    <w:rsid w:val="15F7BFA6"/>
    <w:rsid w:val="1642FB1F"/>
    <w:rsid w:val="16C2DD0B"/>
    <w:rsid w:val="17BFD17F"/>
    <w:rsid w:val="1D1CD47E"/>
    <w:rsid w:val="1D4ED7F7"/>
    <w:rsid w:val="2F87B4DC"/>
    <w:rsid w:val="3ACC6C80"/>
    <w:rsid w:val="41853001"/>
    <w:rsid w:val="452B1EDD"/>
    <w:rsid w:val="45FB25BB"/>
    <w:rsid w:val="4679CBC8"/>
    <w:rsid w:val="4C0E194A"/>
    <w:rsid w:val="4DFC0E4B"/>
    <w:rsid w:val="4EBACDC6"/>
    <w:rsid w:val="4EDD2141"/>
    <w:rsid w:val="4F9FE726"/>
    <w:rsid w:val="5234502C"/>
    <w:rsid w:val="5AAD483C"/>
    <w:rsid w:val="66E888BC"/>
    <w:rsid w:val="6FF80125"/>
    <w:rsid w:val="719FDA4E"/>
    <w:rsid w:val="758D1E19"/>
    <w:rsid w:val="77F4252B"/>
    <w:rsid w:val="7820FA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62061"/>
  <w14:defaultImageDpi w14:val="300"/>
  <w15:docId w15:val="{D131BC59-4AB9-4F05-87D0-C0BDB633A0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6"/>
      </w:numPr>
      <w:contextualSpacing/>
    </w:pPr>
  </w:style>
  <w:style w:type="paragraph" w:styleId="ListBullet2">
    <w:name w:val="List Bullet 2"/>
    <w:basedOn w:val="Normal"/>
    <w:uiPriority w:val="99"/>
    <w:unhideWhenUsed/>
    <w:rsid w:val="00326F90"/>
    <w:pPr>
      <w:numPr>
        <w:numId w:val="5"/>
      </w:numPr>
      <w:contextualSpacing/>
    </w:pPr>
  </w:style>
  <w:style w:type="paragraph" w:styleId="ListBullet3">
    <w:name w:val="List Bullet 3"/>
    <w:basedOn w:val="Normal"/>
    <w:uiPriority w:val="99"/>
    <w:unhideWhenUsed/>
    <w:rsid w:val="00326F90"/>
    <w:pPr>
      <w:numPr>
        <w:numId w:val="8"/>
      </w:numPr>
      <w:contextualSpacing/>
    </w:pPr>
  </w:style>
  <w:style w:type="paragraph" w:styleId="ListNumber">
    <w:name w:val="List Number"/>
    <w:basedOn w:val="Normal"/>
    <w:uiPriority w:val="99"/>
    <w:unhideWhenUsed/>
    <w:rsid w:val="00326F90"/>
    <w:pPr>
      <w:numPr>
        <w:numId w:val="3"/>
      </w:numPr>
      <w:contextualSpacing/>
    </w:pPr>
  </w:style>
  <w:style w:type="paragraph" w:styleId="ListNumber2">
    <w:name w:val="List Number 2"/>
    <w:basedOn w:val="Normal"/>
    <w:uiPriority w:val="99"/>
    <w:unhideWhenUsed/>
    <w:rsid w:val="0029639D"/>
    <w:pPr>
      <w:numPr>
        <w:numId w:val="1"/>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Cervantes-Lopez, Sebastian</lastModifiedBy>
  <revision>4</revision>
  <dcterms:created xsi:type="dcterms:W3CDTF">2025-09-18T17:58:00.0000000Z</dcterms:created>
  <dcterms:modified xsi:type="dcterms:W3CDTF">2025-09-18T23:08:41.2062271Z</dcterms:modified>
  <category/>
</coreProperties>
</file>